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D88A" w14:textId="77777777" w:rsidR="00B4028F" w:rsidRDefault="00000000" w:rsidP="00545415">
      <w:pPr>
        <w:pStyle w:val="Title"/>
      </w:pPr>
      <w:r>
        <w:t>VISHAL</w:t>
      </w:r>
    </w:p>
    <w:p w14:paraId="0ABD19E7" w14:textId="77777777" w:rsidR="00B4028F" w:rsidRDefault="00000000" w:rsidP="00545415">
      <w:pPr>
        <w:spacing w:after="0" w:line="240" w:lineRule="auto"/>
      </w:pPr>
      <w:r>
        <w:t>Village Larha, Distt Hamirpur | Galore, Himachal Pradesh – 177026</w:t>
      </w:r>
    </w:p>
    <w:p w14:paraId="14FF548F" w14:textId="77777777" w:rsidR="00545415" w:rsidRDefault="00000000" w:rsidP="00545415">
      <w:pPr>
        <w:spacing w:after="0" w:line="240" w:lineRule="auto"/>
      </w:pPr>
      <w:r>
        <w:rPr>
          <w:rFonts w:ascii="Segoe UI Emoji" w:hAnsi="Segoe UI Emoji" w:cs="Segoe UI Emoji"/>
        </w:rPr>
        <w:t>📧</w:t>
      </w:r>
      <w:r>
        <w:t xml:space="preserve"> bcavishal14@gmail.com | </w:t>
      </w:r>
      <w:r>
        <w:rPr>
          <w:rFonts w:ascii="Segoe UI Emoji" w:hAnsi="Segoe UI Emoji" w:cs="Segoe UI Emoji"/>
        </w:rPr>
        <w:t>📱</w:t>
      </w:r>
      <w:r>
        <w:t xml:space="preserve"> 6230428305</w:t>
      </w:r>
    </w:p>
    <w:p w14:paraId="34726F67" w14:textId="77777777" w:rsidR="00545415" w:rsidRDefault="00545415" w:rsidP="00545415">
      <w:pPr>
        <w:spacing w:after="0" w:line="240" w:lineRule="auto"/>
      </w:pPr>
    </w:p>
    <w:p w14:paraId="30295A6B" w14:textId="575F104A" w:rsidR="00B4028F" w:rsidRPr="00545415" w:rsidRDefault="00000000" w:rsidP="0054541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5415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🎯</w:t>
      </w:r>
      <w:r w:rsidRPr="005454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Career Objective</w:t>
      </w:r>
    </w:p>
    <w:p w14:paraId="3D7E9383" w14:textId="3A5AB2D4" w:rsidR="00B4028F" w:rsidRDefault="00545415" w:rsidP="00545415">
      <w:pPr>
        <w:spacing w:line="240" w:lineRule="auto"/>
      </w:pPr>
      <w:proofErr w:type="gramStart"/>
      <w:r w:rsidRPr="00545415">
        <w:t>Motivated</w:t>
      </w:r>
      <w:proofErr w:type="gramEnd"/>
      <w:r w:rsidRPr="00545415">
        <w:t xml:space="preserve"> and technically skilled BCA graduate with hands-on experience in Python automation, AI tool integration, and data analysis. </w:t>
      </w:r>
      <w:proofErr w:type="gramStart"/>
      <w:r w:rsidRPr="00545415">
        <w:t>Eager</w:t>
      </w:r>
      <w:proofErr w:type="gramEnd"/>
      <w:r w:rsidRPr="00545415">
        <w:t xml:space="preserve"> to apply my knowledge in real-world projects involving chatbot development, PDF summarization using AI, and data visualization. I aim to secure a challenging role where I can contribute to innovative solutions, continue learning emerging technologies, and support business intelligence through smart automation and data-driven </w:t>
      </w:r>
      <w:r w:rsidRPr="00545415">
        <w:t>insights.</w:t>
      </w:r>
    </w:p>
    <w:p w14:paraId="3BEDDDDC" w14:textId="77777777" w:rsidR="00B4028F" w:rsidRDefault="00000000" w:rsidP="00545415">
      <w:pPr>
        <w:pStyle w:val="Heading1"/>
        <w:spacing w:line="240" w:lineRule="auto"/>
      </w:pPr>
      <w:r>
        <w:t>🎓 Education</w:t>
      </w:r>
    </w:p>
    <w:p w14:paraId="2F650F86" w14:textId="77777777" w:rsidR="00B4028F" w:rsidRDefault="00000000" w:rsidP="00545415">
      <w:pPr>
        <w:spacing w:after="0" w:line="240" w:lineRule="auto"/>
      </w:pPr>
      <w:r>
        <w:rPr>
          <w:b/>
        </w:rPr>
        <w:t>Bachelor of Computer Applications (BCA)</w:t>
      </w:r>
    </w:p>
    <w:p w14:paraId="53114FE9" w14:textId="77777777" w:rsidR="00B4028F" w:rsidRDefault="00000000" w:rsidP="00545415">
      <w:pPr>
        <w:spacing w:after="0" w:line="240" w:lineRule="auto"/>
      </w:pPr>
      <w:r>
        <w:t>Himachal Pradesh University, Hamirpur – May 2022</w:t>
      </w:r>
    </w:p>
    <w:p w14:paraId="5A337B61" w14:textId="77777777" w:rsidR="00B4028F" w:rsidRDefault="00000000" w:rsidP="00545415">
      <w:pPr>
        <w:pStyle w:val="Heading1"/>
        <w:spacing w:line="240" w:lineRule="auto"/>
      </w:pPr>
      <w:r>
        <w:t>🛠️ Key Skills</w:t>
      </w:r>
    </w:p>
    <w:p w14:paraId="04111AFF" w14:textId="77777777" w:rsidR="00B4028F" w:rsidRDefault="00000000" w:rsidP="00545415">
      <w:pPr>
        <w:spacing w:after="0" w:line="240" w:lineRule="auto"/>
      </w:pPr>
      <w:r>
        <w:t>• Data Analysis: Cleaning, manipulation, visualization</w:t>
      </w:r>
    </w:p>
    <w:p w14:paraId="1F456B8D" w14:textId="77777777" w:rsidR="00B4028F" w:rsidRDefault="00000000" w:rsidP="00545415">
      <w:pPr>
        <w:spacing w:after="0" w:line="240" w:lineRule="auto"/>
      </w:pPr>
      <w:r>
        <w:t>• Programming: Python, VBA, C</w:t>
      </w:r>
    </w:p>
    <w:p w14:paraId="453BBB91" w14:textId="77777777" w:rsidR="00B4028F" w:rsidRDefault="00000000" w:rsidP="00545415">
      <w:pPr>
        <w:spacing w:after="0" w:line="240" w:lineRule="auto"/>
      </w:pPr>
      <w:r>
        <w:t>• Databases: SQL, MySQL</w:t>
      </w:r>
    </w:p>
    <w:p w14:paraId="1F977E1F" w14:textId="77777777" w:rsidR="00B4028F" w:rsidRDefault="00000000" w:rsidP="00545415">
      <w:pPr>
        <w:spacing w:after="0" w:line="240" w:lineRule="auto"/>
      </w:pPr>
      <w:r>
        <w:t>• Tools: MS Excel (Advanced), Google Sheets, Selenium, Playwright, Flask</w:t>
      </w:r>
    </w:p>
    <w:p w14:paraId="11CE39F1" w14:textId="77777777" w:rsidR="00B4028F" w:rsidRDefault="00000000" w:rsidP="00545415">
      <w:pPr>
        <w:spacing w:after="0" w:line="240" w:lineRule="auto"/>
      </w:pPr>
      <w:r>
        <w:t>• AI &amp; Automation: OpenAI API (ChatGPT), PyMuPDF, Web scraping</w:t>
      </w:r>
    </w:p>
    <w:p w14:paraId="2F917B63" w14:textId="77777777" w:rsidR="00B4028F" w:rsidRDefault="00000000" w:rsidP="00545415">
      <w:pPr>
        <w:spacing w:after="0" w:line="240" w:lineRule="auto"/>
      </w:pPr>
      <w:r>
        <w:t>• Other: Data entry, VBA scripting, PDF text extraction</w:t>
      </w:r>
    </w:p>
    <w:p w14:paraId="7B375E93" w14:textId="77777777" w:rsidR="00B4028F" w:rsidRDefault="00000000" w:rsidP="00545415">
      <w:pPr>
        <w:pStyle w:val="Heading1"/>
        <w:spacing w:line="240" w:lineRule="auto"/>
      </w:pPr>
      <w:r>
        <w:t>💻 Technical Projects</w:t>
      </w:r>
    </w:p>
    <w:p w14:paraId="163436E6" w14:textId="77777777" w:rsidR="00B4028F" w:rsidRDefault="00000000" w:rsidP="00545415">
      <w:pPr>
        <w:spacing w:after="0" w:line="240" w:lineRule="auto"/>
      </w:pPr>
      <w:r>
        <w:rPr>
          <w:b/>
        </w:rPr>
        <w:t>ChatGPT-Powered Chatbot (Python, Flask, OpenAI API)</w:t>
      </w:r>
    </w:p>
    <w:p w14:paraId="6C2AD504" w14:textId="77777777" w:rsidR="00B4028F" w:rsidRDefault="00000000" w:rsidP="00545415">
      <w:pPr>
        <w:spacing w:after="0" w:line="240" w:lineRule="auto"/>
      </w:pPr>
      <w:r>
        <w:t>Created a web-based chatbot using ChatGPT API and Flask to simulate real-time conversation with dynamic user inputs.</w:t>
      </w:r>
    </w:p>
    <w:p w14:paraId="423AF4E3" w14:textId="77777777" w:rsidR="00B4028F" w:rsidRDefault="00000000" w:rsidP="00545415">
      <w:pPr>
        <w:spacing w:after="0" w:line="240" w:lineRule="auto"/>
      </w:pPr>
      <w:r>
        <w:rPr>
          <w:b/>
        </w:rPr>
        <w:t>PDF Prompt-Based Summarizer (Python, PyMuPDF, OpenAI API)</w:t>
      </w:r>
    </w:p>
    <w:p w14:paraId="6AD17ACF" w14:textId="77777777" w:rsidR="00B4028F" w:rsidRDefault="00000000" w:rsidP="00545415">
      <w:pPr>
        <w:spacing w:after="0" w:line="240" w:lineRule="auto"/>
      </w:pPr>
      <w:r>
        <w:t>Developed a tool to extract text from PDF files and return AI-generated summaries based on user-defined prompts.</w:t>
      </w:r>
    </w:p>
    <w:p w14:paraId="016148F2" w14:textId="77777777" w:rsidR="00B4028F" w:rsidRDefault="00000000" w:rsidP="00545415">
      <w:pPr>
        <w:spacing w:after="0" w:line="240" w:lineRule="auto"/>
      </w:pPr>
      <w:r>
        <w:rPr>
          <w:b/>
        </w:rPr>
        <w:t>Sales Data Analysis (Python and Excel)</w:t>
      </w:r>
    </w:p>
    <w:p w14:paraId="0C381534" w14:textId="77777777" w:rsidR="00B4028F" w:rsidRDefault="00000000" w:rsidP="00545415">
      <w:pPr>
        <w:spacing w:after="0" w:line="240" w:lineRule="auto"/>
      </w:pPr>
      <w:r>
        <w:t>Analyzed sales data from multiple regions using pandas, matplotlib, and Excel pivot tables.</w:t>
      </w:r>
    </w:p>
    <w:p w14:paraId="5E922297" w14:textId="77777777" w:rsidR="00B4028F" w:rsidRDefault="00000000" w:rsidP="00545415">
      <w:pPr>
        <w:spacing w:after="0" w:line="240" w:lineRule="auto"/>
      </w:pPr>
      <w:r>
        <w:rPr>
          <w:b/>
        </w:rPr>
        <w:t>Automated Report Generation (VBA)</w:t>
      </w:r>
    </w:p>
    <w:p w14:paraId="2745D0C3" w14:textId="77777777" w:rsidR="00B4028F" w:rsidRDefault="00000000" w:rsidP="00545415">
      <w:pPr>
        <w:spacing w:after="0" w:line="240" w:lineRule="auto"/>
      </w:pPr>
      <w:r>
        <w:t>Built a VBA macro to auto-generate weekly Excel reports, improving accuracy and saving time.</w:t>
      </w:r>
    </w:p>
    <w:p w14:paraId="3C66992A" w14:textId="77777777" w:rsidR="00B4028F" w:rsidRDefault="00000000" w:rsidP="00545415">
      <w:pPr>
        <w:spacing w:after="0" w:line="240" w:lineRule="auto"/>
      </w:pPr>
      <w:r>
        <w:rPr>
          <w:b/>
        </w:rPr>
        <w:t>Web Scraping Tool (Python, Selenium/Playwright)</w:t>
      </w:r>
    </w:p>
    <w:p w14:paraId="470EAF4F" w14:textId="77777777" w:rsidR="00B4028F" w:rsidRDefault="00000000" w:rsidP="00545415">
      <w:pPr>
        <w:spacing w:after="0" w:line="240" w:lineRule="auto"/>
      </w:pPr>
      <w:r>
        <w:t>Extracted IT company contact data from Google Maps using Beautiful Soup and browser automation tools.</w:t>
      </w:r>
    </w:p>
    <w:p w14:paraId="19683561" w14:textId="77777777" w:rsidR="00B4028F" w:rsidRDefault="00000000" w:rsidP="00545415">
      <w:pPr>
        <w:pStyle w:val="Heading1"/>
        <w:spacing w:line="240" w:lineRule="auto"/>
      </w:pPr>
      <w:r>
        <w:t>📜 Certifications</w:t>
      </w:r>
    </w:p>
    <w:p w14:paraId="4DD48F3F" w14:textId="77777777" w:rsidR="00B4028F" w:rsidRDefault="00000000" w:rsidP="00545415">
      <w:pPr>
        <w:spacing w:after="0" w:line="240" w:lineRule="auto"/>
      </w:pPr>
      <w:r>
        <w:t>• Data Analytics Certification – Coursera, 2023</w:t>
      </w:r>
    </w:p>
    <w:p w14:paraId="6E8848E3" w14:textId="77777777" w:rsidR="00B4028F" w:rsidRDefault="00000000" w:rsidP="00545415">
      <w:pPr>
        <w:spacing w:after="0" w:line="240" w:lineRule="auto"/>
      </w:pPr>
      <w:r>
        <w:t>• PCAP – Certified Python Associate Programmer</w:t>
      </w:r>
    </w:p>
    <w:p w14:paraId="7D6126F8" w14:textId="77777777" w:rsidR="00B4028F" w:rsidRDefault="00000000" w:rsidP="00545415">
      <w:pPr>
        <w:spacing w:after="0" w:line="240" w:lineRule="auto"/>
      </w:pPr>
      <w:r>
        <w:t>• NCC Certified – A, B, and C certificates</w:t>
      </w:r>
    </w:p>
    <w:p w14:paraId="1320F7B3" w14:textId="77777777" w:rsidR="00B4028F" w:rsidRDefault="00000000">
      <w:pPr>
        <w:pStyle w:val="Heading1"/>
      </w:pPr>
      <w:r>
        <w:t>🎯 Hobbies and Interests</w:t>
      </w:r>
    </w:p>
    <w:p w14:paraId="72CB4E63" w14:textId="77777777" w:rsidR="00B4028F" w:rsidRDefault="00000000" w:rsidP="00545415">
      <w:pPr>
        <w:spacing w:after="0"/>
      </w:pPr>
      <w:r>
        <w:t>• Solving logical puzzles and programming challenges</w:t>
      </w:r>
    </w:p>
    <w:p w14:paraId="7C8B2D4A" w14:textId="77777777" w:rsidR="00B4028F" w:rsidRDefault="00000000" w:rsidP="00545415">
      <w:pPr>
        <w:spacing w:after="0"/>
      </w:pPr>
      <w:r>
        <w:t>• Playing cricket, listening to music, chess, and card games</w:t>
      </w:r>
    </w:p>
    <w:sectPr w:rsidR="00B4028F" w:rsidSect="00545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112271">
    <w:abstractNumId w:val="8"/>
  </w:num>
  <w:num w:numId="2" w16cid:durableId="182474102">
    <w:abstractNumId w:val="6"/>
  </w:num>
  <w:num w:numId="3" w16cid:durableId="184946614">
    <w:abstractNumId w:val="5"/>
  </w:num>
  <w:num w:numId="4" w16cid:durableId="1478886133">
    <w:abstractNumId w:val="4"/>
  </w:num>
  <w:num w:numId="5" w16cid:durableId="1749493386">
    <w:abstractNumId w:val="7"/>
  </w:num>
  <w:num w:numId="6" w16cid:durableId="774403156">
    <w:abstractNumId w:val="3"/>
  </w:num>
  <w:num w:numId="7" w16cid:durableId="1327586737">
    <w:abstractNumId w:val="2"/>
  </w:num>
  <w:num w:numId="8" w16cid:durableId="1203784891">
    <w:abstractNumId w:val="1"/>
  </w:num>
  <w:num w:numId="9" w16cid:durableId="96030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415"/>
    <w:rsid w:val="00AA1D8D"/>
    <w:rsid w:val="00B4028F"/>
    <w:rsid w:val="00B47730"/>
    <w:rsid w:val="00CB0664"/>
    <w:rsid w:val="00FC693F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01722"/>
  <w14:defaultImageDpi w14:val="300"/>
  <w15:docId w15:val="{91C2F1FD-9383-4B3F-81C6-F950B5A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kumar</cp:lastModifiedBy>
  <cp:revision>2</cp:revision>
  <dcterms:created xsi:type="dcterms:W3CDTF">2013-12-23T23:15:00Z</dcterms:created>
  <dcterms:modified xsi:type="dcterms:W3CDTF">2025-06-25T03:20:00Z</dcterms:modified>
  <cp:category/>
</cp:coreProperties>
</file>